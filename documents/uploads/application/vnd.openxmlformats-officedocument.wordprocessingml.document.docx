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Recommended Open Source CNN Models for Fabric Defect Detection</w:t>
      </w:r>
    </w:p>
    <w:p>
      <w:r>
        <w:t>This document provides a curated list of open-source CNN-based models suitable for fabric defect detection using classification + localization (object detection via bounding boxes). These models are optimized for near real-time inference, making them suitable for industrial deployment.</w:t>
      </w:r>
    </w:p>
    <w:p>
      <w:pPr>
        <w:pStyle w:val="Heading2"/>
      </w:pPr>
      <w:r>
        <w:t>YOLOv5</w:t>
      </w:r>
    </w:p>
    <w:p>
      <w:r>
        <w:t>YOLOv5 is a state-of-the-art object detection model known for its speed and accuracy. It supports classification and bounding box localization. YOLOv5 is lightweight and deployable on edge devices.</w:t>
      </w:r>
    </w:p>
    <w:p>
      <w:r>
        <w:t>🔗 Source Code: https://github.com/ultralytics/yolov5</w:t>
      </w:r>
    </w:p>
    <w:p>
      <w:pPr>
        <w:pStyle w:val="Heading2"/>
      </w:pPr>
      <w:r>
        <w:t>YOLOv8</w:t>
      </w:r>
    </w:p>
    <w:p>
      <w:r>
        <w:t>YOLOv8 is an improvement over YOLOv5 with updated architecture and training pipeline. It is designed for better performance while retaining real-time inference capabilities.</w:t>
      </w:r>
    </w:p>
    <w:p>
      <w:r>
        <w:t>🔗 Source Code: https://github.com/ultralytics/ultralytics</w:t>
      </w:r>
    </w:p>
    <w:p>
      <w:pPr>
        <w:pStyle w:val="Heading2"/>
      </w:pPr>
      <w:r>
        <w:t>EfficientDet</w:t>
      </w:r>
    </w:p>
    <w:p>
      <w:r>
        <w:t>EfficientDet is a scalable and efficient object detector based on EfficientNet as backbone. It provides a good trade-off between accuracy and speed.</w:t>
      </w:r>
    </w:p>
    <w:p>
      <w:r>
        <w:t>🔗 Source Code: https://github.com/google/automl/tree/master/efficientdet</w:t>
      </w:r>
    </w:p>
    <w:p>
      <w:pPr>
        <w:pStyle w:val="Heading2"/>
      </w:pPr>
      <w:r>
        <w:t>RetinaNet</w:t>
      </w:r>
    </w:p>
    <w:p>
      <w:r>
        <w:t>RetinaNet is a one-stage object detector that introduces focal loss to handle class imbalance. It is known for good accuracy and relatively fast inference.</w:t>
      </w:r>
    </w:p>
    <w:p>
      <w:r>
        <w:t>🔗 Source Code: https://github.com/fizyr/keras-retinanet</w:t>
      </w:r>
    </w:p>
    <w:p>
      <w:pPr>
        <w:pStyle w:val="Heading2"/>
      </w:pPr>
      <w:r>
        <w:t>Faster R-CNN (with ResNet-50)</w:t>
      </w:r>
    </w:p>
    <w:p>
      <w:r>
        <w:t>Faster R-CNN is a two-stage detector that provides high accuracy. When used with a lightweight backbone like ResNet-50, it can still deliver decent inference times.</w:t>
      </w:r>
    </w:p>
    <w:p>
      <w:r>
        <w:t>🔗 Source Code: https://github.com/pytorch/vision/tree/main/references/detection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